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255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nium-screenshot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5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55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nium-screenshot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5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5508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nium-screenshot-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5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550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nium-screenshot-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550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